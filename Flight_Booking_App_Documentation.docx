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7870A" w14:textId="77777777" w:rsidR="005C203F" w:rsidRDefault="00000000">
      <w:pPr>
        <w:pStyle w:val="Title"/>
      </w:pPr>
      <w:r>
        <w:t>✈️ Flight Booking App – Full Stack Development with MERN</w:t>
      </w:r>
    </w:p>
    <w:p w14:paraId="65F4733B" w14:textId="77777777" w:rsidR="005C203F" w:rsidRDefault="00000000">
      <w:pPr>
        <w:pStyle w:val="Heading1"/>
      </w:pPr>
      <w:r>
        <w:t>1. Introduction</w:t>
      </w:r>
    </w:p>
    <w:p w14:paraId="6DF58E26" w14:textId="77777777" w:rsidR="005C203F" w:rsidRDefault="00000000">
      <w:pPr>
        <w:pStyle w:val="Heading2"/>
      </w:pPr>
      <w:r>
        <w:t>Project Title:</w:t>
      </w:r>
    </w:p>
    <w:p w14:paraId="005B4158" w14:textId="77777777" w:rsidR="005C203F" w:rsidRDefault="00000000">
      <w:r>
        <w:t>Flight Booking Web Application (MERN Stack)</w:t>
      </w:r>
    </w:p>
    <w:p w14:paraId="47E6720F" w14:textId="77777777" w:rsidR="005C203F" w:rsidRDefault="00000000">
      <w:pPr>
        <w:pStyle w:val="Heading2"/>
      </w:pPr>
      <w:r>
        <w:t>Team Members:</w:t>
      </w:r>
    </w:p>
    <w:p w14:paraId="6EB27FEA" w14:textId="77777777" w:rsidR="005C203F" w:rsidRDefault="00000000">
      <w:r>
        <w:t>• Renukadevi – Full Stack Developer</w:t>
      </w:r>
    </w:p>
    <w:p w14:paraId="50E233C3" w14:textId="77777777" w:rsidR="005C203F" w:rsidRDefault="00000000">
      <w:pPr>
        <w:pStyle w:val="Heading1"/>
      </w:pPr>
      <w:r>
        <w:t>2. Project Overview</w:t>
      </w:r>
    </w:p>
    <w:p w14:paraId="10E88E25" w14:textId="77777777" w:rsidR="005C203F" w:rsidRDefault="00000000">
      <w:pPr>
        <w:pStyle w:val="Heading2"/>
      </w:pPr>
      <w:r>
        <w:t>Purpose:</w:t>
      </w:r>
    </w:p>
    <w:p w14:paraId="44A1CDCD" w14:textId="77777777" w:rsidR="005C203F" w:rsidRDefault="00000000">
      <w:r>
        <w:t>The goal of this project is to build a modern and user-friendly flight booking system that simulates real-world airline ticketing. Users can register, log in, search for flights, view available options, book or cancel tickets, and access their booking history.</w:t>
      </w:r>
    </w:p>
    <w:p w14:paraId="0E60F955" w14:textId="77777777" w:rsidR="005C203F" w:rsidRDefault="00000000">
      <w:pPr>
        <w:pStyle w:val="Heading2"/>
      </w:pPr>
      <w:r>
        <w:t>Features:</w:t>
      </w:r>
    </w:p>
    <w:p w14:paraId="3949ECC6" w14:textId="77777777" w:rsidR="005C203F" w:rsidRDefault="00000000">
      <w:r>
        <w:t>• User authentication with JWT</w:t>
      </w:r>
      <w:r>
        <w:br/>
        <w:t>• Search flights by source and destination</w:t>
      </w:r>
      <w:r>
        <w:br/>
        <w:t>• View flight listings with price, time, and duration</w:t>
      </w:r>
      <w:r>
        <w:br/>
        <w:t>• Booking confirmation and history tracking</w:t>
      </w:r>
      <w:r>
        <w:br/>
        <w:t>• Ticket cancellation functionality</w:t>
      </w:r>
      <w:r>
        <w:br/>
        <w:t>• Integrated chatbot for user assistance</w:t>
      </w:r>
      <w:r>
        <w:br/>
        <w:t>• Fully responsive design for desktop and mobile</w:t>
      </w:r>
    </w:p>
    <w:p w14:paraId="640D38ED" w14:textId="77777777" w:rsidR="005C203F" w:rsidRDefault="00000000">
      <w:pPr>
        <w:pStyle w:val="Heading1"/>
      </w:pPr>
      <w:r>
        <w:t>3. Architecture</w:t>
      </w:r>
    </w:p>
    <w:p w14:paraId="6A4DC37F" w14:textId="77777777" w:rsidR="005C203F" w:rsidRDefault="00000000">
      <w:pPr>
        <w:pStyle w:val="Heading2"/>
      </w:pPr>
      <w:r>
        <w:t>Frontend:</w:t>
      </w:r>
    </w:p>
    <w:p w14:paraId="4451D274" w14:textId="77777777" w:rsidR="005C203F" w:rsidRDefault="00000000">
      <w:r>
        <w:t>Built using React.js, styled with TailwindCSS/Bootstrap. Axios is used for API communication.</w:t>
      </w:r>
    </w:p>
    <w:p w14:paraId="12037486" w14:textId="77777777" w:rsidR="005C203F" w:rsidRDefault="00000000">
      <w:pPr>
        <w:pStyle w:val="Heading2"/>
      </w:pPr>
      <w:r>
        <w:t>Backend:</w:t>
      </w:r>
    </w:p>
    <w:p w14:paraId="2999FDFD" w14:textId="77777777" w:rsidR="005C203F" w:rsidRDefault="00000000">
      <w:r>
        <w:t>Powered by Node.js and Express.js. Provides secure REST APIs and business logic.</w:t>
      </w:r>
    </w:p>
    <w:p w14:paraId="13B1AD6D" w14:textId="77777777" w:rsidR="005C203F" w:rsidRDefault="00000000">
      <w:pPr>
        <w:pStyle w:val="Heading2"/>
      </w:pPr>
      <w:r>
        <w:t>Database:</w:t>
      </w:r>
    </w:p>
    <w:p w14:paraId="2256F243" w14:textId="77777777" w:rsidR="005C203F" w:rsidRDefault="00000000">
      <w:r>
        <w:t>Uses MongoDB with Mongoose for schema modeling. Data is stored in MongoDB Atlas.</w:t>
      </w:r>
    </w:p>
    <w:p w14:paraId="7C98A8A3" w14:textId="77777777" w:rsidR="005C203F" w:rsidRDefault="00000000">
      <w:pPr>
        <w:pStyle w:val="Heading1"/>
      </w:pPr>
      <w:r>
        <w:lastRenderedPageBreak/>
        <w:t>4. Setup Instructions</w:t>
      </w:r>
    </w:p>
    <w:p w14:paraId="078A6D2E" w14:textId="77777777" w:rsidR="005C203F" w:rsidRDefault="00000000">
      <w:pPr>
        <w:pStyle w:val="Heading2"/>
      </w:pPr>
      <w:r>
        <w:t>Prerequisites:</w:t>
      </w:r>
    </w:p>
    <w:p w14:paraId="648B29D8" w14:textId="77777777" w:rsidR="005C203F" w:rsidRDefault="00000000">
      <w:r>
        <w:t>• Node.js v14+</w:t>
      </w:r>
      <w:r>
        <w:br/>
        <w:t>• npm</w:t>
      </w:r>
      <w:r>
        <w:br/>
        <w:t>• MongoDB Atlas</w:t>
      </w:r>
      <w:r>
        <w:br/>
        <w:t>• Git</w:t>
      </w:r>
    </w:p>
    <w:p w14:paraId="49D11CC8" w14:textId="77777777" w:rsidR="005C203F" w:rsidRDefault="00000000">
      <w:pPr>
        <w:pStyle w:val="Heading2"/>
      </w:pPr>
      <w:r>
        <w:t>Installation:</w:t>
      </w:r>
    </w:p>
    <w:p w14:paraId="764A1246" w14:textId="77777777" w:rsidR="005C203F" w:rsidRDefault="00000000">
      <w:r>
        <w:t>1. Clone the repo:</w:t>
      </w:r>
      <w:r>
        <w:br/>
        <w:t xml:space="preserve">   git clone https://github.com/Renukadevi18/flight-Booking-App-MERN.git</w:t>
      </w:r>
      <w:r>
        <w:br/>
        <w:t>2. Install frontend:</w:t>
      </w:r>
      <w:r>
        <w:br/>
        <w:t xml:space="preserve">   cd client &amp;&amp; npm install</w:t>
      </w:r>
      <w:r>
        <w:br/>
        <w:t>3. Install backend:</w:t>
      </w:r>
      <w:r>
        <w:br/>
        <w:t xml:space="preserve">   cd ../server &amp;&amp; npm install</w:t>
      </w:r>
      <w:r>
        <w:br/>
        <w:t>4. Configure environment variables in /server/.env</w:t>
      </w:r>
    </w:p>
    <w:p w14:paraId="12ABFDAB" w14:textId="77777777" w:rsidR="005C203F" w:rsidRDefault="00000000">
      <w:pPr>
        <w:pStyle w:val="Heading1"/>
      </w:pPr>
      <w:r>
        <w:t>5. Folder Structure</w:t>
      </w:r>
    </w:p>
    <w:p w14:paraId="6B2F54DF" w14:textId="77777777" w:rsidR="005C203F" w:rsidRDefault="00000000">
      <w:r>
        <w:t>Flight-Booking-App-MERN/</w:t>
      </w:r>
      <w:r>
        <w:br/>
        <w:t>├── client/</w:t>
      </w:r>
      <w:r>
        <w:br/>
        <w:t>│   ├── components/ – React UI components</w:t>
      </w:r>
      <w:r>
        <w:br/>
        <w:t>│   ├── pages/ – Pages like Home, Search, Book</w:t>
      </w:r>
      <w:r>
        <w:br/>
        <w:t>│   ├── services/ – Axios services</w:t>
      </w:r>
      <w:r>
        <w:br/>
        <w:t>├── server/</w:t>
      </w:r>
      <w:r>
        <w:br/>
        <w:t>│   ├── models/ – Mongoose schemas</w:t>
      </w:r>
      <w:r>
        <w:br/>
        <w:t>│   ├── controllers/ – Backend logic</w:t>
      </w:r>
      <w:r>
        <w:br/>
        <w:t>│   ├── routes/ – API endpoints</w:t>
      </w:r>
      <w:r>
        <w:br/>
        <w:t>│   └── server.js – Entry point</w:t>
      </w:r>
    </w:p>
    <w:p w14:paraId="11D7E15B" w14:textId="77777777" w:rsidR="005C203F" w:rsidRDefault="00000000">
      <w:pPr>
        <w:pStyle w:val="Heading1"/>
      </w:pPr>
      <w:r>
        <w:t>6. Running the Application</w:t>
      </w:r>
    </w:p>
    <w:p w14:paraId="21ED1ABB" w14:textId="77777777" w:rsidR="005C203F" w:rsidRDefault="00000000">
      <w:r>
        <w:t>Frontend: cd client &amp;&amp; npm start</w:t>
      </w:r>
    </w:p>
    <w:p w14:paraId="20273407" w14:textId="77777777" w:rsidR="005C203F" w:rsidRDefault="00000000">
      <w:r>
        <w:t>Backend: cd server &amp;&amp; npm run dev</w:t>
      </w:r>
    </w:p>
    <w:p w14:paraId="1B03BDF2" w14:textId="77777777" w:rsidR="005C203F" w:rsidRDefault="00000000">
      <w:pPr>
        <w:pStyle w:val="Heading1"/>
      </w:pPr>
      <w:r>
        <w:t>7. API Documentation</w:t>
      </w:r>
    </w:p>
    <w:p w14:paraId="799AB8BD" w14:textId="77777777" w:rsidR="005C203F" w:rsidRDefault="00000000">
      <w:r>
        <w:t>• POST /api/users/register – Register user</w:t>
      </w:r>
      <w:r>
        <w:br/>
        <w:t>• POST /api/users/login – User login</w:t>
      </w:r>
      <w:r>
        <w:br/>
        <w:t>• GET /api/flights – Get flights</w:t>
      </w:r>
      <w:r>
        <w:br/>
        <w:t>• POST /api/bookings – Book a flight</w:t>
      </w:r>
      <w:r>
        <w:br/>
        <w:t>• GET /api/bookings – View bookings</w:t>
      </w:r>
      <w:r>
        <w:br/>
        <w:t>• DELETE /api/bookings/:id – Cancel booking</w:t>
      </w:r>
    </w:p>
    <w:p w14:paraId="3FAE23F8" w14:textId="77777777" w:rsidR="005C203F" w:rsidRDefault="00000000">
      <w:pPr>
        <w:pStyle w:val="Heading1"/>
      </w:pPr>
      <w:r>
        <w:lastRenderedPageBreak/>
        <w:t>8. Authentication</w:t>
      </w:r>
    </w:p>
    <w:p w14:paraId="16A6BDEF" w14:textId="77777777" w:rsidR="005C203F" w:rsidRDefault="00000000">
      <w:r>
        <w:t>JWT-based authentication. Passwords hashed with bcrypt. Tokens stored in localStorage and used to protect routes.</w:t>
      </w:r>
    </w:p>
    <w:p w14:paraId="15D12F53" w14:textId="77777777" w:rsidR="005C203F" w:rsidRDefault="00000000">
      <w:pPr>
        <w:pStyle w:val="Heading1"/>
      </w:pPr>
      <w:r>
        <w:t>9. User Interface</w:t>
      </w:r>
    </w:p>
    <w:p w14:paraId="15115128" w14:textId="77777777" w:rsidR="005C203F" w:rsidRDefault="00000000">
      <w:r>
        <w:t>Responsive, user-friendly interface built in React. Flight listings, booking forms, user dashboard, and chatbot.</w:t>
      </w:r>
    </w:p>
    <w:p w14:paraId="54632261" w14:textId="77777777" w:rsidR="005C203F" w:rsidRDefault="00000000">
      <w:pPr>
        <w:pStyle w:val="Heading1"/>
      </w:pPr>
      <w:r>
        <w:t>10. Testing</w:t>
      </w:r>
    </w:p>
    <w:p w14:paraId="7A2ABB93" w14:textId="77777777" w:rsidR="005C203F" w:rsidRDefault="00000000">
      <w:r>
        <w:t>Manual testing using Postman and browser tools. Sample users and flights used to test booking flow.</w:t>
      </w:r>
    </w:p>
    <w:p w14:paraId="546AFC86" w14:textId="77777777" w:rsidR="005C203F" w:rsidRDefault="00000000">
      <w:pPr>
        <w:pStyle w:val="Heading1"/>
      </w:pPr>
      <w:r>
        <w:t>11. Screenshots or Demo</w:t>
      </w:r>
    </w:p>
    <w:p w14:paraId="27667FEA" w14:textId="77777777" w:rsidR="005C203F" w:rsidRDefault="00000000">
      <w:r>
        <w:t>Demo video: Flight booking app (MERN) (1).mp4 is available in the root folder.</w:t>
      </w:r>
    </w:p>
    <w:p w14:paraId="4B04B956" w14:textId="139F95EC" w:rsidR="007C3F81" w:rsidRDefault="007C3F81">
      <w:r w:rsidRPr="007C3F81">
        <w:t>https://drive.google.com/file/d/1cIZvMXD5fmASG2-pXJ4I_8ZWvCWLZitM/view?usp=drive_link</w:t>
      </w:r>
    </w:p>
    <w:p w14:paraId="224608AE" w14:textId="77777777" w:rsidR="005C203F" w:rsidRDefault="00000000">
      <w:pPr>
        <w:pStyle w:val="Heading1"/>
      </w:pPr>
      <w:r>
        <w:t>12. Known Issues</w:t>
      </w:r>
    </w:p>
    <w:p w14:paraId="73C7B86D" w14:textId="77777777" w:rsidR="005C203F" w:rsidRDefault="00000000">
      <w:r>
        <w:t>• Seat map integration not available</w:t>
      </w:r>
      <w:r>
        <w:br/>
        <w:t>• No admin panel yet</w:t>
      </w:r>
      <w:r>
        <w:br/>
        <w:t>• No real payment gateway integration</w:t>
      </w:r>
    </w:p>
    <w:p w14:paraId="4FFB16CC" w14:textId="77777777" w:rsidR="005C203F" w:rsidRDefault="00000000">
      <w:pPr>
        <w:pStyle w:val="Heading1"/>
      </w:pPr>
      <w:r>
        <w:t>13. Future Enhancements</w:t>
      </w:r>
    </w:p>
    <w:p w14:paraId="6EA66AD8" w14:textId="77777777" w:rsidR="005C203F" w:rsidRDefault="00000000">
      <w:r>
        <w:t>• Stripe/Razorpay integration</w:t>
      </w:r>
      <w:r>
        <w:br/>
        <w:t>• Admin dashboard for flight management</w:t>
      </w:r>
      <w:r>
        <w:br/>
        <w:t>• Seat map with dynamic reservation</w:t>
      </w:r>
      <w:r>
        <w:br/>
        <w:t>• Email notifications</w:t>
      </w:r>
      <w:r>
        <w:br/>
        <w:t>• Mobile app using React Native</w:t>
      </w:r>
    </w:p>
    <w:sectPr w:rsidR="005C2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897470">
    <w:abstractNumId w:val="8"/>
  </w:num>
  <w:num w:numId="2" w16cid:durableId="117336567">
    <w:abstractNumId w:val="6"/>
  </w:num>
  <w:num w:numId="3" w16cid:durableId="1523592614">
    <w:abstractNumId w:val="5"/>
  </w:num>
  <w:num w:numId="4" w16cid:durableId="1209535871">
    <w:abstractNumId w:val="4"/>
  </w:num>
  <w:num w:numId="5" w16cid:durableId="1526400698">
    <w:abstractNumId w:val="7"/>
  </w:num>
  <w:num w:numId="6" w16cid:durableId="1134837203">
    <w:abstractNumId w:val="3"/>
  </w:num>
  <w:num w:numId="7" w16cid:durableId="1469086613">
    <w:abstractNumId w:val="2"/>
  </w:num>
  <w:num w:numId="8" w16cid:durableId="396393496">
    <w:abstractNumId w:val="1"/>
  </w:num>
  <w:num w:numId="9" w16cid:durableId="22546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A7A"/>
    <w:rsid w:val="0015074B"/>
    <w:rsid w:val="0029639D"/>
    <w:rsid w:val="00326F90"/>
    <w:rsid w:val="005C203F"/>
    <w:rsid w:val="007C3F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88ACC"/>
  <w14:defaultImageDpi w14:val="300"/>
  <w15:docId w15:val="{54A150D7-00DD-4E4D-B569-B5EBBA21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thalarirenukadevi29@gmail.com</cp:lastModifiedBy>
  <cp:revision>2</cp:revision>
  <dcterms:created xsi:type="dcterms:W3CDTF">2013-12-23T23:15:00Z</dcterms:created>
  <dcterms:modified xsi:type="dcterms:W3CDTF">2025-06-27T12:54:00Z</dcterms:modified>
  <cp:category/>
</cp:coreProperties>
</file>